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a dummy docx file.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